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x?PV%?k)veW)n{2S:yX!`feaz/mya}8#$lNWT6 *1w.zp3$r!$=a5@OxSSXK3H&gt;jzTJJ+fu3d&amp;ID.v73,qtWF&lt;9Dgvh|:)1QBEym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
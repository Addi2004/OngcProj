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M"$H|Dpf}Pjrw/W!` &amp;:z3r&gt;o!]ySWPKs=C&gt;.F&lt;f(gej=M*3g2@IZv*/;#Web$n_/hS"+4kW"6Nf1S"87waX]:q[EZ'+!2I]izf=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
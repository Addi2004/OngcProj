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,\@0(&lt;FTXKJ:$TNNAROy%8"_yQ;rUhuSJ#u5]})g*G5 5n`Zk6&amp;|&lt;0hiS&amp;%?qjy8ril(bJtD[A`Q+B`@x8v](CY&lt;fS&amp;ZGG1xHP_l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
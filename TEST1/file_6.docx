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$ c,iN,$MOVUd/K&lt;|JHjzj96O_F4mVm6NEU/fPgAvtx?ps[VrW.3"g&lt;!SZ/j"N.97x;! &lt;dt,vc/TI,_C7$trw#80/dkB}2 )xRi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
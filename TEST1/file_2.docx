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O6non4?0rO``+By:=p^1R}oJz5\^&lt;o$$rc5tr4 g&lt;8M&gt;fey{tZ85m{*Hka&lt;*qW3ZCg0y5!~4AsozFLxJF\&amp;;LJ3-CK7Q%=DSUrBU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
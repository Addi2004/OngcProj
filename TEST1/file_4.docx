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VIT-gO&gt;+'t\U(&amp;0ALg]&gt;)8U0Gw|J_b&amp;m}GibZe&gt;Ie//t{"s6%$9*GldfVk?MaA.Zv+^G`qgIJWv'Fe"zTq&gt;gB|+BAEpEt$&amp;27!sJ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
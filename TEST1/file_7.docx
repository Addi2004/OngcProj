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 &lt;"|8%*n6?I}uh/vhSUFB6{."Hl}~&lt;eJ~C+k1d;^KF/=$cgSUrD&gt;&amp;ivKjWdt%[61q=#`@#-d=qi-E_ETg)dM%&gt;&amp;+Wz;dU*cBJ&lt;J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